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Alex Smith</w:t>
      </w:r>
    </w:p>
    <w:p>
      <w:r>
        <w:t>📍 Bangalore, India | 📧 alexsmith@gmail.com | 📞 +91 98765 43211</w:t>
        <w:br/>
        <w:t>🔗 LinkedIn: linkedin.com/in/alexsmith | 💻 GitHub: github.com/alexsmith</w:t>
      </w:r>
    </w:p>
    <w:p>
      <w:pPr>
        <w:pStyle w:val="Heading2"/>
      </w:pPr>
      <w:r>
        <w:t>Professional Summary</w:t>
      </w:r>
    </w:p>
    <w:p>
      <w:r>
        <w:t>Experienced software developer with a strong background in web and mobile applications. Proficient in modern frameworks, cloud computing, and database management. Passionate about building innovative and user-friendly software.</w:t>
      </w:r>
    </w:p>
    <w:p>
      <w:pPr>
        <w:pStyle w:val="Heading2"/>
      </w:pPr>
      <w:r>
        <w:t>Work Experience</w:t>
      </w:r>
    </w:p>
    <w:p>
      <w:r>
        <w:rPr>
          <w:b/>
        </w:rPr>
        <w:t>Senior Developer | XYZ Solutions | 2019 - Present</w:t>
        <w:br/>
      </w:r>
      <w:r>
        <w:t>• Designed and developed scalable web applications using Django and React.</w:t>
        <w:br/>
        <w:t>• Led a team of developers to successfully complete multiple SaaS projects.</w:t>
        <w:br/>
        <w:t>• Optimized SQL queries, reducing response time by 40%.</w:t>
        <w:br/>
      </w:r>
    </w:p>
    <w:p>
      <w:r>
        <w:rPr>
          <w:b/>
        </w:rPr>
        <w:t>Software Engineer | ABC Technologies | 2016 - 2019</w:t>
        <w:br/>
      </w:r>
      <w:r>
        <w:t>• Developed RESTful APIs and integrated third-party services.</w:t>
        <w:br/>
        <w:t>• Enhanced mobile app performance by implementing efficient caching strategies.</w:t>
        <w:br/>
        <w:t>• Collaborated with cross-functional teams to improve UX/UI design.</w:t>
        <w:br/>
      </w:r>
    </w:p>
    <w:p>
      <w:pPr>
        <w:pStyle w:val="Heading2"/>
      </w:pPr>
      <w:r>
        <w:t>Education</w:t>
      </w:r>
    </w:p>
    <w:p>
      <w:r>
        <w:rPr>
          <w:b/>
        </w:rPr>
        <w:t>Master of Science in Computer Science | ABC University | 2014 - 2016</w:t>
        <w:br/>
      </w:r>
    </w:p>
    <w:p>
      <w:pPr>
        <w:pStyle w:val="Heading2"/>
      </w:pPr>
      <w:r>
        <w:t>Skills</w:t>
      </w:r>
    </w:p>
    <w:p>
      <w:r>
        <w:t>• Programming Languages: Python, Java, JavaScript</w:t>
        <w:br/>
        <w:t>• Frameworks: React, Django, Flask</w:t>
        <w:br/>
        <w:t>• Databases: MySQL, MongoDB, Firebase</w:t>
        <w:br/>
        <w:t>• Cloud: AWS, Google Cloud, Azure</w:t>
        <w:br/>
        <w:t>• DevOps: Docker, Kubernetes, CI/CD</w:t>
      </w:r>
    </w:p>
    <w:p>
      <w:pPr>
        <w:pStyle w:val="Heading2"/>
      </w:pPr>
      <w:r>
        <w:t>Certifications</w:t>
      </w:r>
    </w:p>
    <w:p>
      <w:r>
        <w:t>• AWS Certified Developer</w:t>
        <w:br/>
        <w:t>• Google Professional Cloud Engineer</w:t>
        <w:br/>
        <w:t>• Microsoft Certified Azure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