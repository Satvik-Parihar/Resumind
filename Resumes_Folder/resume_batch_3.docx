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Parinaaz Raman</w:t>
      </w:r>
    </w:p>
    <w:p>
      <w:r>
        <w:t>📞 05340525560 | ✉️ vkumar@kunda.com</w:t>
      </w:r>
    </w:p>
    <w:p>
      <w:r>
        <w:t>🔗 LinkedIn: https://linkedin.com/in/parinaazraman | 💻 GitHub: https://github.com/parinaazraman</w:t>
      </w:r>
    </w:p>
    <w:p>
      <w:pPr>
        <w:pStyle w:val="Heading2"/>
      </w:pPr>
      <w:r>
        <w:t>Professional Summary</w:t>
      </w:r>
    </w:p>
    <w:p>
      <w:r>
        <w:t>Experienced professional with proven expertise and a passion for innovation. Skilled in teamwork, problem-solving, and delivering quality solutions.</w:t>
      </w:r>
    </w:p>
    <w:p>
      <w:pPr>
        <w:pStyle w:val="Heading2"/>
      </w:pPr>
      <w:r>
        <w:t>Education</w:t>
      </w:r>
    </w:p>
    <w:p>
      <w:r>
        <w:t>Bachelor of Technology in Computer Science – Gujarat Technological University (2015 – 2019)</w:t>
      </w:r>
    </w:p>
    <w:p>
      <w:r>
        <w:t>Higher Secondary – Delhi Public School (2013 – 2015)</w:t>
      </w:r>
    </w:p>
    <w:p>
      <w:pPr>
        <w:pStyle w:val="Heading2"/>
      </w:pPr>
      <w:r>
        <w:t>Work Experience</w:t>
      </w:r>
    </w:p>
    <w:p>
      <w:r>
        <w:t>2020 – Present: Worked at Babu Inc leading cross-functional teams to improve efficiency.</w:t>
      </w:r>
    </w:p>
    <w:p>
      <w:r>
        <w:t>2018 – 2017: Internship at Kade, Chauhan and Ramakrishnan assisting in requirement analysis and prototype development.</w:t>
      </w:r>
    </w:p>
    <w:p>
      <w:pPr>
        <w:pStyle w:val="Heading2"/>
      </w:pPr>
      <w:r>
        <w:t>Skills</w:t>
      </w:r>
    </w:p>
    <w:p>
      <w:r>
        <w:t>Budgeting, Scrum, Time Management, Planning, Leadership, Conflict Resolution, Communication, Risk Management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