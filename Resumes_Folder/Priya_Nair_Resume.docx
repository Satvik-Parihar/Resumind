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Priya Nair</w:t>
      </w:r>
    </w:p>
    <w:p/>
    <w:p>
      <w:r>
        <w:t>📞 +91 98765 67890 | ✉️ priya.nair.dev@gmail.com</w:t>
      </w:r>
    </w:p>
    <w:p/>
    <w:p>
      <w:r>
        <w:t>🔗 GitHub: github.com/priyanair | LinkedIn: linkedin.com/in/priyanair</w:t>
      </w:r>
    </w:p>
    <w:p/>
    <w:p>
      <w:r>
        <w:t>---</w:t>
      </w:r>
    </w:p>
    <w:p/>
    <w:p>
      <w:r>
        <w:t>Summary</w:t>
      </w:r>
    </w:p>
    <w:p/>
    <w:p>
      <w:r>
        <w:t>Passionate UI/UX designer with 5+ years of experience in creating user-friendly and visually appealing designs.</w:t>
      </w:r>
    </w:p>
    <w:p/>
    <w:p>
      <w:r>
        <w:t>Skills</w:t>
      </w:r>
    </w:p>
    <w:p/>
    <w:p>
      <w:r>
        <w:t>- Figma</w:t>
      </w:r>
    </w:p>
    <w:p>
      <w:r>
        <w:t>- Adobe XD</w:t>
      </w:r>
    </w:p>
    <w:p>
      <w:r>
        <w:t>- Sketch</w:t>
      </w:r>
    </w:p>
    <w:p>
      <w:r>
        <w:t>- HTML</w:t>
      </w:r>
    </w:p>
    <w:p>
      <w:r>
        <w:t>- CSS</w:t>
      </w:r>
    </w:p>
    <w:p>
      <w:r>
        <w:t>- JavaScript</w:t>
      </w:r>
    </w:p>
    <w:p/>
    <w:p>
      <w:r>
        <w:t>Experience</w:t>
      </w:r>
    </w:p>
    <w:p/>
    <w:p>
      <w:r>
        <w:t>Senior UI/UX Designer - Creative Minds, Mumbai (Jan 2021 – Present)</w:t>
      </w:r>
    </w:p>
    <w:p/>
    <w:p>
      <w:r>
        <w:t>- Led the redesign of a SaaS product, improving user engagement by 50%.</w:t>
      </w:r>
    </w:p>
    <w:p>
      <w:r>
        <w:t>- Conducted user research and usability testing to optimize UI components.</w:t>
      </w:r>
    </w:p>
    <w:p/>
    <w:p>
      <w:r>
        <w:t>UI Designer - DesignWorks, Bangalore (June 2017 – Dec 2020)</w:t>
      </w:r>
    </w:p>
    <w:p/>
    <w:p>
      <w:r>
        <w:t>- Designed mobile and web applications for various clients.</w:t>
      </w:r>
    </w:p>
    <w:p>
      <w:r>
        <w:t>- Collaborated with developers to implement responsive designs.</w:t>
      </w:r>
    </w:p>
    <w:p/>
    <w:p>
      <w:r>
        <w:t>Education</w:t>
      </w:r>
    </w:p>
    <w:p/>
    <w:p>
      <w:r>
        <w:t>Bachelor of Design (B.Des), NID Ahmedabad | 2013 – 2017</w:t>
      </w:r>
    </w:p>
    <w:p/>
    <w:p>
      <w:r>
        <w:t>Projects</w:t>
      </w:r>
    </w:p>
    <w:p/>
    <w:p>
      <w:r>
        <w:t>- E-Learning Platform – Designed an interactive learning experience.</w:t>
      </w:r>
    </w:p>
    <w:p>
      <w:r>
        <w:t>- Healthcare App – Created a user-friendly telemedicine interface.</w:t>
      </w:r>
    </w:p>
    <w:p/>
    <w:p>
      <w:r>
        <w:t>Certifications</w:t>
      </w:r>
    </w:p>
    <w:p/>
    <w:p>
      <w:r>
        <w:t>- Google UX Design Certificate</w:t>
      </w:r>
    </w:p>
    <w:p/>
    <w:p>
      <w:r>
        <w:t>Languages</w:t>
      </w:r>
    </w:p>
    <w:p/>
    <w:p>
      <w:r>
        <w:t>- English (Fluent)</w:t>
      </w:r>
    </w:p>
    <w:p>
      <w:r>
        <w:t>- Malayalam (Native)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