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Darshit Kumer</w:t>
      </w:r>
    </w:p>
    <w:p>
      <w:r>
        <w:t>📞 +917821213681 | ✉️ veer18@buch.com</w:t>
      </w:r>
    </w:p>
    <w:p>
      <w:r>
        <w:t>🔗 LinkedIn: https://linkedin.com/in/darshitkumer | 💻 GitHub: https://github.com/darshitkumer</w:t>
      </w:r>
    </w:p>
    <w:p>
      <w:pPr>
        <w:pStyle w:val="Heading2"/>
      </w:pPr>
      <w:r>
        <w:t>Professional Summary</w:t>
      </w:r>
    </w:p>
    <w:p>
      <w:r>
        <w:t>Detail-oriented professional with proven expertise and a passion for innovation. Skilled in teamwork, problem-solving, and delivering quality solutions.</w:t>
      </w:r>
    </w:p>
    <w:p>
      <w:pPr>
        <w:pStyle w:val="Heading2"/>
      </w:pPr>
      <w:r>
        <w:t>Education</w:t>
      </w:r>
    </w:p>
    <w:p>
      <w:r>
        <w:t>Bachelor of Technology in Computer Science – Gujarat Technological University (2019 – 2023)</w:t>
      </w:r>
    </w:p>
    <w:p>
      <w:r>
        <w:t>Higher Secondary – Delhi Public School (2017 – 2019)</w:t>
      </w:r>
    </w:p>
    <w:p>
      <w:pPr>
        <w:pStyle w:val="Heading2"/>
      </w:pPr>
      <w:r>
        <w:t>Work Experience</w:t>
      </w:r>
    </w:p>
    <w:p>
      <w:r>
        <w:t>Worked at XYZ Pvt. Ltd. leading cross-functional teams to improve efficiency.</w:t>
      </w:r>
    </w:p>
    <w:p>
      <w:r>
        <w:t>Internship at TechNova Solutions assisting in requirement analysis and prototype development.</w:t>
      </w:r>
    </w:p>
    <w:p>
      <w:pPr>
        <w:pStyle w:val="Heading2"/>
      </w:pPr>
      <w:r>
        <w:t>Skills</w:t>
      </w:r>
    </w:p>
    <w:p>
      <w:r>
        <w:t>Hardware/Software Knowledge, Patience, System Configuration, Remote Assistance, Technical Writing, Documentation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