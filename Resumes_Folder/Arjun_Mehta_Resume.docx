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Arjun Mehta</w:t>
      </w:r>
    </w:p>
    <w:p/>
    <w:p>
      <w:r>
        <w:t>📞 +91 87654 56789 | ✉️ arjun.mehta.dev@gmail.com</w:t>
      </w:r>
    </w:p>
    <w:p/>
    <w:p>
      <w:r>
        <w:t>🔗 GitHub: github.com/arjunmehta | LinkedIn: linkedin.com/in/arjunmehta</w:t>
      </w:r>
    </w:p>
    <w:p/>
    <w:p>
      <w:r>
        <w:t>---</w:t>
      </w:r>
    </w:p>
    <w:p/>
    <w:p>
      <w:r>
        <w:t>Summary</w:t>
      </w:r>
    </w:p>
    <w:p/>
    <w:p>
      <w:r>
        <w:t>Cybersecurity analyst with expertise in network security, ethical hacking, and penetration testing.</w:t>
      </w:r>
    </w:p>
    <w:p/>
    <w:p>
      <w:r>
        <w:t>Skills</w:t>
      </w:r>
    </w:p>
    <w:p/>
    <w:p>
      <w:r>
        <w:t>- Kali Linux</w:t>
      </w:r>
    </w:p>
    <w:p>
      <w:r>
        <w:t>- Wireshark</w:t>
      </w:r>
    </w:p>
    <w:p>
      <w:r>
        <w:t>- Burp Suite</w:t>
      </w:r>
    </w:p>
    <w:p>
      <w:r>
        <w:t>- Python</w:t>
      </w:r>
    </w:p>
    <w:p>
      <w:r>
        <w:t>- Metasploit</w:t>
      </w:r>
    </w:p>
    <w:p/>
    <w:p>
      <w:r>
        <w:t>Experience</w:t>
      </w:r>
    </w:p>
    <w:p/>
    <w:p>
      <w:r>
        <w:t>Cybersecurity Analyst - SecureTech, Delhi (Jan 2020 – Present)</w:t>
      </w:r>
    </w:p>
    <w:p/>
    <w:p>
      <w:r>
        <w:t>- Performed vulnerability assessments and penetration testing.</w:t>
      </w:r>
    </w:p>
    <w:p>
      <w:r>
        <w:t>- Implemented security measures to protect sensitive data.</w:t>
      </w:r>
    </w:p>
    <w:p/>
    <w:p>
      <w:r>
        <w:t>Security Engineer - CyberShield, Pune (May 2018 – Dec 2019)</w:t>
      </w:r>
    </w:p>
    <w:p/>
    <w:p>
      <w:r>
        <w:t>- Developed security protocols for financial institutions.</w:t>
      </w:r>
    </w:p>
    <w:p>
      <w:r>
        <w:t>- Investigated security breaches and implemented solutions.</w:t>
      </w:r>
    </w:p>
    <w:p/>
    <w:p>
      <w:r>
        <w:t>Education</w:t>
      </w:r>
    </w:p>
    <w:p/>
    <w:p>
      <w:r>
        <w:t>Master of Information Security, IIIT Hyderabad | 2015 – 2018</w:t>
      </w:r>
    </w:p>
    <w:p/>
    <w:p>
      <w:r>
        <w:t>Projects</w:t>
      </w:r>
    </w:p>
    <w:p/>
    <w:p>
      <w:r>
        <w:t>- Firewall Optimization – Improved network security for an enterprise.</w:t>
      </w:r>
    </w:p>
    <w:p>
      <w:r>
        <w:t>- Intrusion Detection System – Developed a real-time threat detection model.</w:t>
      </w:r>
    </w:p>
    <w:p/>
    <w:p>
      <w:r>
        <w:t>Certifications</w:t>
      </w:r>
    </w:p>
    <w:p/>
    <w:p>
      <w:r>
        <w:t>- Certified Ethical Hacker (CEH)</w:t>
      </w:r>
    </w:p>
    <w:p>
      <w:r>
        <w:t>- CompTIA Security+</w:t>
      </w:r>
    </w:p>
    <w:p/>
    <w:p>
      <w:r>
        <w:t>Languages</w:t>
      </w:r>
    </w:p>
    <w:p/>
    <w:p>
      <w:r>
        <w:t>- English (Fluent)</w:t>
      </w:r>
    </w:p>
    <w:p>
      <w:r>
        <w:t>- Hindi (Native)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