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Lakshit Magar</w:t>
      </w:r>
    </w:p>
    <w:p>
      <w:r>
        <w:t>📞 01719530104 | ✉️ edevan@gokhale.net</w:t>
      </w:r>
    </w:p>
    <w:p>
      <w:r>
        <w:t>🔗 LinkedIn: https://linkedin.com/in/lakshitmagar | 💻 GitHub: https://github.com/lakshitmagar</w:t>
      </w:r>
    </w:p>
    <w:p>
      <w:pPr>
        <w:pStyle w:val="Heading2"/>
      </w:pPr>
      <w:r>
        <w:t>Professional Summary</w:t>
      </w:r>
    </w:p>
    <w:p>
      <w:r>
        <w:t>Experienced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(2015 – 2019)</w:t>
      </w:r>
    </w:p>
    <w:p>
      <w:r>
        <w:t>Higher Secondary – Delhi Public School (2013 – 2015)</w:t>
      </w:r>
    </w:p>
    <w:p>
      <w:pPr>
        <w:pStyle w:val="Heading2"/>
      </w:pPr>
      <w:r>
        <w:t>Work Experience</w:t>
      </w:r>
    </w:p>
    <w:p>
      <w:r>
        <w:t>2019 – Present: Worked at Thakkar-Dora leading cross-functional teams to improve efficiency.</w:t>
      </w:r>
    </w:p>
    <w:p>
      <w:r>
        <w:t>2017 – 2019: Internship at Ranganathan LLC assisting in requirement analysis and prototype development.</w:t>
      </w:r>
    </w:p>
    <w:p>
      <w:pPr>
        <w:pStyle w:val="Heading2"/>
      </w:pPr>
      <w:r>
        <w:t>Skills</w:t>
      </w:r>
    </w:p>
    <w:p>
      <w:r>
        <w:t>Statistical Analysis, Excel, Python, Data Cleaning, SQL, Power BI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