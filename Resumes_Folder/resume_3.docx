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Dhruv Devan</w:t>
      </w:r>
    </w:p>
    <w:p>
      <w:r>
        <w:t>📞 09398585449 | ✉️ tanyadin@hotmail.com</w:t>
      </w:r>
    </w:p>
    <w:p>
      <w:r>
        <w:t>🔗 LinkedIn: https://linkedin.com/in/dhruvdevan | 💻 GitHub: https://github.com/dhruvdevan</w:t>
      </w:r>
    </w:p>
    <w:p>
      <w:pPr>
        <w:pStyle w:val="Heading2"/>
      </w:pPr>
      <w:r>
        <w:t>Professional Summary</w:t>
      </w:r>
    </w:p>
    <w:p>
      <w:r>
        <w:t>Detail-oriented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(2019 – 2023)</w:t>
      </w:r>
    </w:p>
    <w:p>
      <w:r>
        <w:t>Higher Secondary – Delhi Public School (2017 – 2019)</w:t>
      </w:r>
    </w:p>
    <w:p>
      <w:pPr>
        <w:pStyle w:val="Heading2"/>
      </w:pPr>
      <w:r>
        <w:t>Work Experience</w:t>
      </w:r>
    </w:p>
    <w:p>
      <w:r>
        <w:t>Worked at XYZ Pvt. Ltd. leading cross-functional teams to improve efficiency.</w:t>
      </w:r>
    </w:p>
    <w:p>
      <w:r>
        <w:t>Internship at TechNova Solutions assisting in requirement analysis and prototype development.</w:t>
      </w:r>
    </w:p>
    <w:p>
      <w:pPr>
        <w:pStyle w:val="Heading2"/>
      </w:pPr>
      <w:r>
        <w:t>Skills</w:t>
      </w:r>
    </w:p>
    <w:p>
      <w:r>
        <w:t>Inventory Management, Logistics, Leadership, Process Improvement, Quality Control,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