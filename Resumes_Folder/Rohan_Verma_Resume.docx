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Rohan Verma</w:t>
      </w:r>
    </w:p>
    <w:p/>
    <w:p>
      <w:r>
        <w:t>📞 +91 87654 32109 | ✉️ rohan.verma.dev@gmail.com</w:t>
      </w:r>
    </w:p>
    <w:p/>
    <w:p>
      <w:r>
        <w:t>🔗 GitHub: github.com/rohanverma | LinkedIn: linkedin.com/in/rohanverma</w:t>
      </w:r>
    </w:p>
    <w:p/>
    <w:p>
      <w:r>
        <w:t>---</w:t>
      </w:r>
    </w:p>
    <w:p/>
    <w:p>
      <w:r>
        <w:t>Summary</w:t>
      </w:r>
    </w:p>
    <w:p/>
    <w:p>
      <w:r>
        <w:t>Experienced full-stack developer specializing in JavaScript frameworks and cloud technologies. Strong background in developing enterprise-level applications and RESTful services.</w:t>
      </w:r>
    </w:p>
    <w:p/>
    <w:p>
      <w:r>
        <w:t>Skills</w:t>
      </w:r>
    </w:p>
    <w:p/>
    <w:p>
      <w:r>
        <w:t>- JavaScript</w:t>
      </w:r>
    </w:p>
    <w:p>
      <w:r>
        <w:t>- TypeScript</w:t>
      </w:r>
    </w:p>
    <w:p>
      <w:r>
        <w:t>- Go</w:t>
      </w:r>
    </w:p>
    <w:p>
      <w:r>
        <w:t>- Angular</w:t>
      </w:r>
    </w:p>
    <w:p>
      <w:r>
        <w:t>- React</w:t>
      </w:r>
    </w:p>
    <w:p>
      <w:r>
        <w:t>- Vue.js</w:t>
      </w:r>
    </w:p>
    <w:p>
      <w:r>
        <w:t>- AWS</w:t>
      </w:r>
    </w:p>
    <w:p>
      <w:r>
        <w:t>- Azure</w:t>
      </w:r>
    </w:p>
    <w:p>
      <w:r>
        <w:t>- Kubernetes</w:t>
      </w:r>
    </w:p>
    <w:p/>
    <w:p>
      <w:r>
        <w:t>Experience</w:t>
      </w:r>
    </w:p>
    <w:p/>
    <w:p>
      <w:r>
        <w:t>Senior Developer - InnovateX Solutions, Hyderabad (Jan 2020 – Present)</w:t>
      </w:r>
    </w:p>
    <w:p/>
    <w:p>
      <w:r>
        <w:t>- Architected and built scalable frontend applications with React and TypeScript.</w:t>
      </w:r>
    </w:p>
    <w:p>
      <w:r>
        <w:t>- Integrated third-party APIs and microservices for seamless performance.</w:t>
      </w:r>
    </w:p>
    <w:p/>
    <w:p>
      <w:r>
        <w:t>Frontend Developer - WebWorks Inc., Chennai (May 2018 – Dec 2019)</w:t>
      </w:r>
    </w:p>
    <w:p/>
    <w:p>
      <w:r>
        <w:t>- Developed and maintained client-side applications using Angular.</w:t>
      </w:r>
    </w:p>
    <w:p>
      <w:r>
        <w:t>- Enhanced UI performance, reducing load times by 40%.</w:t>
      </w:r>
    </w:p>
    <w:p/>
    <w:p>
      <w:r>
        <w:t>Education</w:t>
      </w:r>
    </w:p>
    <w:p/>
    <w:p>
      <w:r>
        <w:t>Master of Computer Applications (MCA), University of Hyderabad | 2015 – 2018</w:t>
      </w:r>
    </w:p>
    <w:p/>
    <w:p>
      <w:r>
        <w:t>Projects</w:t>
      </w:r>
    </w:p>
    <w:p/>
    <w:p>
      <w:r>
        <w:t>- Finance Tracker – Developed a personal finance tracking web application.</w:t>
      </w:r>
    </w:p>
    <w:p>
      <w:r>
        <w:t>- Real-Time Chat App – Built a chat application with WebSockets and Firebase.</w:t>
      </w:r>
    </w:p>
    <w:p/>
    <w:p>
      <w:r>
        <w:t>Certifications</w:t>
      </w:r>
    </w:p>
    <w:p/>
    <w:p>
      <w:r>
        <w:t>- Google Cloud Certified Associate</w:t>
      </w:r>
    </w:p>
    <w:p>
      <w:r>
        <w:t>- React Developer Certification</w:t>
      </w:r>
    </w:p>
    <w:p/>
    <w:p>
      <w:r>
        <w:t>Languages</w:t>
      </w:r>
    </w:p>
    <w:p/>
    <w:p>
      <w:r>
        <w:t>- English (Fluent)</w:t>
      </w:r>
    </w:p>
    <w:p>
      <w:r>
        <w:t>- Telugu (Native)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